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SQL for Data Analytics - Comprehensive Learning Roadmap</w:t>
      </w:r>
    </w:p>
    <w:p>
      <w:r>
        <w:t>A detailed course designed to take you from SQL fundamentals to advanced real-world data analytics use cases.</w:t>
      </w:r>
    </w:p>
    <w:p>
      <w:pPr>
        <w:pStyle w:val="Heading2"/>
      </w:pPr>
      <w:r>
        <w:t>Phase 1 — SQL Fundamentals (Weeks 1–2)</w:t>
      </w:r>
    </w:p>
    <w:p>
      <w:r>
        <w:t>Goal: Get comfortable with SQL basics so you can query and filter data.</w:t>
      </w:r>
    </w:p>
    <w:p>
      <w:r>
        <w:t>Topics:</w:t>
      </w:r>
    </w:p>
    <w:p>
      <w:pPr>
        <w:pStyle w:val="ListBullet"/>
      </w:pPr>
      <w:r>
        <w:t>Introduction to SQL &amp; Relational Databases</w:t>
        <w:br/>
        <w:t>- What SQL is and why it matters in analytics.</w:t>
        <w:br/>
        <w:t>- Understanding tables, rows, columns, relationships.</w:t>
      </w:r>
    </w:p>
    <w:p>
      <w:pPr>
        <w:pStyle w:val="ListBullet"/>
      </w:pPr>
      <w:r>
        <w:t>Basic SELECT Queries</w:t>
        <w:br/>
        <w:t>- SELECT, FROM</w:t>
        <w:br/>
        <w:t>- Column aliases</w:t>
      </w:r>
    </w:p>
    <w:p>
      <w:pPr>
        <w:pStyle w:val="ListBullet"/>
      </w:pPr>
      <w:r>
        <w:t>Filtering Data</w:t>
        <w:br/>
        <w:t>- WHERE clause</w:t>
        <w:br/>
        <w:t>- Comparison operators (=, &lt;, &gt;, &lt;&gt;, BETWEEN, IN, LIKE)</w:t>
      </w:r>
    </w:p>
    <w:p>
      <w:pPr>
        <w:pStyle w:val="ListBullet"/>
      </w:pPr>
      <w:r>
        <w:t>Sorting Data</w:t>
        <w:br/>
        <w:t>- ORDER BY (ascending/descending)</w:t>
      </w:r>
    </w:p>
    <w:p>
      <w:pPr>
        <w:pStyle w:val="ListBullet"/>
      </w:pPr>
      <w:r>
        <w:t>Limiting Results</w:t>
        <w:br/>
        <w:t>- TOP (SQL Server) / LIMIT (other databases)</w:t>
      </w:r>
    </w:p>
    <w:p>
      <w:pPr>
        <w:pStyle w:val="ListBullet"/>
      </w:pPr>
      <w:r>
        <w:t>Basic Functions</w:t>
        <w:br/>
        <w:t>- String functions (CONCAT, SUBSTRING)</w:t>
        <w:br/>
        <w:t>- Numeric functions (ROUND, ABS)</w:t>
        <w:br/>
        <w:t>- Date functions (GETDATE, DATEADD)</w:t>
      </w:r>
    </w:p>
    <w:p>
      <w:r>
        <w:t>Real-world focus: Extract and filter sales data from a company database for quick reports.</w:t>
      </w:r>
    </w:p>
    <w:p>
      <w:pPr>
        <w:pStyle w:val="Heading2"/>
      </w:pPr>
      <w:r>
        <w:t>Phase 2 — Intermediate SQL (Weeks 3–4)</w:t>
      </w:r>
    </w:p>
    <w:p>
      <w:r>
        <w:t>Goal: Build queries for grouped summaries and combine data across tables.</w:t>
      </w:r>
    </w:p>
    <w:p>
      <w:r>
        <w:t>Topics:</w:t>
      </w:r>
    </w:p>
    <w:p>
      <w:pPr>
        <w:pStyle w:val="ListBullet"/>
      </w:pPr>
      <w:r>
        <w:t>Aggregate Functions</w:t>
        <w:br/>
        <w:t>- SUM(), AVG(), COUNT(), MIN(), MAX()</w:t>
      </w:r>
    </w:p>
    <w:p>
      <w:pPr>
        <w:pStyle w:val="ListBullet"/>
      </w:pPr>
      <w:r>
        <w:t>Grouping Data</w:t>
        <w:br/>
        <w:t>- GROUP BY</w:t>
        <w:br/>
        <w:t>- Filtering groups with HAVING</w:t>
      </w:r>
    </w:p>
    <w:p>
      <w:pPr>
        <w:pStyle w:val="ListBullet"/>
      </w:pPr>
      <w:r>
        <w:t>Joins</w:t>
        <w:br/>
        <w:t>- INNER JOIN</w:t>
        <w:br/>
        <w:t>- LEFT JOIN</w:t>
        <w:br/>
        <w:t>- RIGHT JOIN</w:t>
        <w:br/>
        <w:t>- FULL OUTER JOIN</w:t>
        <w:br/>
        <w:t>- Cross joins</w:t>
      </w:r>
    </w:p>
    <w:p>
      <w:pPr>
        <w:pStyle w:val="ListBullet"/>
      </w:pPr>
      <w:r>
        <w:t>NULL Handling</w:t>
        <w:br/>
        <w:t>- IS NULL, COALESCE()</w:t>
      </w:r>
    </w:p>
    <w:p>
      <w:pPr>
        <w:pStyle w:val="ListBullet"/>
      </w:pPr>
      <w:r>
        <w:t>Subqueries</w:t>
        <w:br/>
        <w:t>- Single-value subqueries</w:t>
        <w:br/>
        <w:t>- IN and EXISTS subqueries</w:t>
      </w:r>
    </w:p>
    <w:p>
      <w:r>
        <w:t>Real-world focus:</w:t>
        <w:br/>
        <w:t>- Combine customer and order tables to create sales by region reports.</w:t>
        <w:br/>
        <w:t>- Find customers with no purchases.</w:t>
      </w:r>
    </w:p>
    <w:p>
      <w:pPr>
        <w:pStyle w:val="Heading2"/>
      </w:pPr>
      <w:r>
        <w:t>Phase 3 — Advanced SQL (Weeks 5–6)</w:t>
      </w:r>
    </w:p>
    <w:p>
      <w:r>
        <w:t>Goal: Handle complex analytics queries with ranking, time-based calculations, and performance considerations.</w:t>
      </w:r>
    </w:p>
    <w:p>
      <w:r>
        <w:t>Topics:</w:t>
      </w:r>
    </w:p>
    <w:p>
      <w:pPr>
        <w:pStyle w:val="ListBullet"/>
      </w:pPr>
      <w:r>
        <w:t>Window Functions</w:t>
        <w:br/>
        <w:t>- ROW_NUMBER(), RANK(), DENSE_RANK()</w:t>
        <w:br/>
        <w:t>- Running totals with SUM() OVER</w:t>
        <w:br/>
        <w:t>- LAG() &amp; LEAD() for previous/next row comparisons</w:t>
      </w:r>
    </w:p>
    <w:p>
      <w:pPr>
        <w:pStyle w:val="ListBullet"/>
      </w:pPr>
      <w:r>
        <w:t>Advanced Aggregations</w:t>
        <w:br/>
        <w:t>- GROUPING SETS, CUBE, ROLLUP</w:t>
      </w:r>
    </w:p>
    <w:p>
      <w:pPr>
        <w:pStyle w:val="ListBullet"/>
      </w:pPr>
      <w:r>
        <w:t>Conditional Logic</w:t>
        <w:br/>
        <w:t>- CASE WHEN</w:t>
      </w:r>
    </w:p>
    <w:p>
      <w:pPr>
        <w:pStyle w:val="ListBullet"/>
      </w:pPr>
      <w:r>
        <w:t>Common Table Expressions (CTEs)</w:t>
        <w:br/>
        <w:t>- Recursive and non-recursive</w:t>
      </w:r>
    </w:p>
    <w:p>
      <w:pPr>
        <w:pStyle w:val="ListBullet"/>
      </w:pPr>
      <w:r>
        <w:t>Set Operations</w:t>
        <w:br/>
        <w:t>- UNION, INTERSECT, EXCEPT</w:t>
      </w:r>
    </w:p>
    <w:p>
      <w:pPr>
        <w:pStyle w:val="ListBullet"/>
      </w:pPr>
      <w:r>
        <w:t>Performance Basics</w:t>
        <w:br/>
        <w:t>- Index usage basics</w:t>
        <w:br/>
        <w:t>- Query execution plans</w:t>
      </w:r>
    </w:p>
    <w:p>
      <w:r>
        <w:t>Real-world focus:</w:t>
        <w:br/>
        <w:t>- Rank top 5 products in each category by revenue.</w:t>
        <w:br/>
        <w:t>- Calculate month-over-month sales growth.</w:t>
        <w:br/>
        <w:t>- Find customer churn patterns.</w:t>
      </w:r>
    </w:p>
    <w:p>
      <w:pPr>
        <w:pStyle w:val="Heading2"/>
      </w:pPr>
      <w:r>
        <w:t>Phase 4 — SQL for Data Analytics (Weeks 7–8)</w:t>
      </w:r>
    </w:p>
    <w:p>
      <w:r>
        <w:t>Goal: Use SQL for real-world analytics workflows.</w:t>
      </w:r>
    </w:p>
    <w:p>
      <w:r>
        <w:t>Topics:</w:t>
      </w:r>
    </w:p>
    <w:p>
      <w:pPr>
        <w:pStyle w:val="ListBullet"/>
      </w:pPr>
      <w:r>
        <w:t>Data Cleaning in SQL</w:t>
        <w:br/>
        <w:t>- Handling missing data</w:t>
        <w:br/>
        <w:t>- Removing duplicates</w:t>
        <w:br/>
        <w:t>- Standardizing formats</w:t>
      </w:r>
    </w:p>
    <w:p>
      <w:pPr>
        <w:pStyle w:val="ListBullet"/>
      </w:pPr>
      <w:r>
        <w:t>Exploratory Data Analysis (EDA)</w:t>
        <w:br/>
        <w:t>- Descriptive statistics in SQL</w:t>
        <w:br/>
        <w:t>- Detecting outliers</w:t>
      </w:r>
    </w:p>
    <w:p>
      <w:pPr>
        <w:pStyle w:val="ListBullet"/>
      </w:pPr>
      <w:r>
        <w:t>Time Series Analysis in SQL</w:t>
        <w:br/>
        <w:t>- Date truncation (DATEPART, FORMAT)</w:t>
        <w:br/>
        <w:t>- Rolling averages</w:t>
      </w:r>
    </w:p>
    <w:p>
      <w:pPr>
        <w:pStyle w:val="ListBullet"/>
      </w:pPr>
      <w:r>
        <w:t>Customer Segmentation</w:t>
        <w:br/>
        <w:t>- RFM (Recency, Frequency, Monetary) analysis in SQL</w:t>
      </w:r>
    </w:p>
    <w:p>
      <w:pPr>
        <w:pStyle w:val="ListBullet"/>
      </w:pPr>
      <w:r>
        <w:t>KPI Dashboards with SQL</w:t>
        <w:br/>
        <w:t>- Creating aggregated views for BI tools</w:t>
      </w:r>
    </w:p>
    <w:p>
      <w:r>
        <w:t>Real-world focus:</w:t>
        <w:br/>
        <w:t>- Build a monthly sales performance dashboard directly from SQL.</w:t>
        <w:br/>
        <w:t>- Create churn risk reports for marketing.</w:t>
      </w:r>
    </w:p>
    <w:p>
      <w:pPr>
        <w:pStyle w:val="Heading2"/>
      </w:pPr>
      <w:r>
        <w:t>Phase 5 — Real-World Projects (Weeks 9–10)</w:t>
      </w:r>
    </w:p>
    <w:p>
      <w:r>
        <w:t>Goal: Simulate analytics projects end-to-end using SQL.</w:t>
      </w:r>
    </w:p>
    <w:p>
      <w:r>
        <w:t>Project Ideas:</w:t>
      </w:r>
    </w:p>
    <w:p>
      <w:pPr>
        <w:pStyle w:val="ListBullet"/>
      </w:pPr>
      <w:r>
        <w:t>E-commerce Sales Analytics</w:t>
        <w:br/>
        <w:t>- Track top-selling products, revenue trends, customer demographics.</w:t>
      </w:r>
    </w:p>
    <w:p>
      <w:pPr>
        <w:pStyle w:val="ListBullet"/>
      </w:pPr>
      <w:r>
        <w:t>Marketing Campaign Effectiveness</w:t>
        <w:br/>
        <w:t>- Pre- and post-campaign comparisons.</w:t>
      </w:r>
    </w:p>
    <w:p>
      <w:pPr>
        <w:pStyle w:val="ListBullet"/>
      </w:pPr>
      <w:r>
        <w:t>Financial Transaction Analysis</w:t>
        <w:br/>
        <w:t>- Fraud detection rules using SQL.</w:t>
      </w:r>
    </w:p>
    <w:p>
      <w:pPr>
        <w:pStyle w:val="ListBullet"/>
      </w:pPr>
      <w:r>
        <w:t>HR Analytics</w:t>
        <w:br/>
        <w:t>- Employee turnover trends, hiring patterns.</w:t>
      </w:r>
    </w:p>
    <w:p>
      <w:pPr>
        <w:pStyle w:val="Heading2"/>
      </w:pPr>
      <w:r>
        <w:t>Phase 6 — Beyond SQL (Optional Add-ons)</w:t>
      </w:r>
    </w:p>
    <w:p>
      <w:pPr>
        <w:pStyle w:val="ListBullet"/>
      </w:pPr>
      <w:r>
        <w:t>Integration with Excel/Power BI/Tableau</w:t>
      </w:r>
    </w:p>
    <w:p>
      <w:pPr>
        <w:pStyle w:val="ListBullet"/>
      </w:pPr>
      <w:r>
        <w:t>Stored Procedures &amp; Functions for reusable queries</w:t>
      </w:r>
    </w:p>
    <w:p>
      <w:pPr>
        <w:pStyle w:val="ListBullet"/>
      </w:pPr>
      <w:r>
        <w:t>Data Modeling for analytics databases</w:t>
      </w:r>
    </w:p>
    <w:p>
      <w:pPr>
        <w:pStyle w:val="ListBullet"/>
      </w:pPr>
      <w:r>
        <w:t>SQL with Python (pandas &amp; sqlalchemy) for hybrid workflows</w:t>
      </w:r>
    </w:p>
    <w:p>
      <w:pPr>
        <w:pStyle w:val="Heading2"/>
      </w:pPr>
      <w:r>
        <w:t>Learning Strategy</w:t>
      </w:r>
    </w:p>
    <w:p>
      <w:r>
        <w:t>• Daily practice: 30–60 min writing queries.</w:t>
        <w:br/>
        <w:t>• Weekly mini-project: Apply what you learned to a sample dataset.</w:t>
        <w:br/>
        <w:t>• Capstone project: A real-world dataset (like Kaggle’s sales data) analyzed end-to-end in SQL.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